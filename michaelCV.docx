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3D3" w:rsidRDefault="007904ED" w:rsidP="007904ED">
      <w:pPr>
        <w:pStyle w:val="Title"/>
        <w:ind w:left="720"/>
      </w:pPr>
      <w:proofErr w:type="spellStart"/>
      <w:r>
        <w:t>Mireku</w:t>
      </w:r>
      <w:proofErr w:type="spellEnd"/>
      <w:r>
        <w:t xml:space="preserve"> Michael</w:t>
      </w:r>
    </w:p>
    <w:p w:rsidR="004633D3" w:rsidRDefault="007904ED">
      <w:r>
        <w:t>michaelmireku098@gmail.com</w:t>
      </w:r>
    </w:p>
    <w:p w:rsidR="004633D3" w:rsidRDefault="007904ED">
      <w:r>
        <w:t>0206546759 | 0531377527</w:t>
      </w:r>
    </w:p>
    <w:p w:rsidR="0085380B" w:rsidRDefault="00C41E3B" w:rsidP="0085380B">
      <w:r>
        <w:t xml:space="preserve">GitHub Profile </w:t>
      </w:r>
      <w:r w:rsidR="00FF455F">
        <w:t xml:space="preserve">- </w:t>
      </w:r>
      <w:r w:rsidR="00FF455F" w:rsidRPr="00FF455F">
        <w:t xml:space="preserve">https://github.com/mireku098 </w:t>
      </w:r>
      <w:r>
        <w:t>| Portfolio Website</w:t>
      </w:r>
      <w:r w:rsidR="00FF455F">
        <w:t xml:space="preserve"> </w:t>
      </w:r>
      <w:hyperlink r:id="rId6" w:history="1">
        <w:r w:rsidR="004C6A66" w:rsidRPr="006F0E9F">
          <w:rPr>
            <w:rStyle w:val="Hyperlink"/>
          </w:rPr>
          <w:t>https://mireku098.github.io/portfolio/</w:t>
        </w:r>
      </w:hyperlink>
    </w:p>
    <w:p w:rsidR="004633D3" w:rsidRDefault="00C41E3B" w:rsidP="0085380B">
      <w:r>
        <w:t>Professional Summary</w:t>
      </w:r>
    </w:p>
    <w:p w:rsidR="004633D3" w:rsidRDefault="007904ED">
      <w:r w:rsidRPr="007904ED">
        <w:t>An ambitious problem solver</w:t>
      </w:r>
      <w:r w:rsidR="00FF455F">
        <w:t>, m</w:t>
      </w:r>
      <w:r w:rsidR="00C41E3B">
        <w:t>otivated and detail-oriented junior web developer with a solid foundation in front-end and back-end technologies. Passionate about creating efficient, responsive, and user-friendly web applications. Eager to apply coding skills and grow in a collaborative environment.</w:t>
      </w:r>
      <w:r w:rsidR="00DE7BA0" w:rsidRPr="00DE7BA0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DE7BA0" w:rsidRPr="00DE7BA0">
        <w:t>Currentl</w:t>
      </w:r>
      <w:r w:rsidR="00DE7BA0">
        <w:t xml:space="preserve">y diving deeper into </w:t>
      </w:r>
      <w:proofErr w:type="spellStart"/>
      <w:r w:rsidR="00DE7BA0">
        <w:t>Node.js</w:t>
      </w:r>
      <w:proofErr w:type="spellEnd"/>
      <w:r w:rsidR="00DE7BA0">
        <w:t>,</w:t>
      </w:r>
      <w:r w:rsidR="00DE7BA0" w:rsidRPr="00DE7BA0">
        <w:t xml:space="preserve"> </w:t>
      </w:r>
      <w:proofErr w:type="spellStart"/>
      <w:r w:rsidR="00DE7BA0" w:rsidRPr="00DE7BA0">
        <w:t>React.js</w:t>
      </w:r>
      <w:proofErr w:type="spellEnd"/>
      <w:r w:rsidR="00DE7BA0">
        <w:t xml:space="preserve">, </w:t>
      </w:r>
      <w:proofErr w:type="spellStart"/>
      <w:r w:rsidR="00DE7BA0">
        <w:t>Laravel</w:t>
      </w:r>
      <w:proofErr w:type="spellEnd"/>
      <w:r w:rsidR="00DE7BA0">
        <w:t xml:space="preserve"> and Django</w:t>
      </w:r>
    </w:p>
    <w:p w:rsidR="004633D3" w:rsidRDefault="00C41E3B">
      <w:pPr>
        <w:pStyle w:val="Heading1"/>
      </w:pPr>
      <w:r>
        <w:t>Skills</w:t>
      </w:r>
    </w:p>
    <w:p w:rsidR="00DE7BA0" w:rsidRDefault="00C41E3B" w:rsidP="00DE7BA0">
      <w:pPr>
        <w:pStyle w:val="ListParagraph"/>
        <w:numPr>
          <w:ilvl w:val="0"/>
          <w:numId w:val="13"/>
        </w:numPr>
      </w:pPr>
      <w:r>
        <w:t>Front-End Technologi</w:t>
      </w:r>
      <w:r w:rsidR="007904ED">
        <w:t xml:space="preserve">es: HTML, CSS, JavaScript, </w:t>
      </w:r>
      <w:r w:rsidR="00E565F6">
        <w:t>Bootstra</w:t>
      </w:r>
      <w:r w:rsidR="007664B9">
        <w:t>p, JQuery</w:t>
      </w:r>
    </w:p>
    <w:p w:rsidR="00DE7BA0" w:rsidRDefault="00DE7BA0" w:rsidP="00DE7BA0">
      <w:pPr>
        <w:pStyle w:val="ListParagraph"/>
        <w:numPr>
          <w:ilvl w:val="0"/>
          <w:numId w:val="13"/>
        </w:numPr>
      </w:pPr>
      <w:r>
        <w:t xml:space="preserve">Back-End Technologies: MySQL, PHP, </w:t>
      </w:r>
      <w:r w:rsidRPr="007664B9">
        <w:t>Flask, Django</w:t>
      </w:r>
    </w:p>
    <w:p w:rsidR="00DE7BA0" w:rsidRDefault="00DE7BA0" w:rsidP="00DE7BA0">
      <w:pPr>
        <w:pStyle w:val="ListParagraph"/>
        <w:numPr>
          <w:ilvl w:val="0"/>
          <w:numId w:val="13"/>
        </w:numPr>
      </w:pPr>
      <w:r w:rsidRPr="007664B9">
        <w:t>Web Frameworks: Flask, Django</w:t>
      </w:r>
      <w:r>
        <w:t>,  and Bootstrap</w:t>
      </w:r>
    </w:p>
    <w:p w:rsidR="00DE7BA0" w:rsidRDefault="00DE7BA0" w:rsidP="00DE7BA0">
      <w:pPr>
        <w:pStyle w:val="ListParagraph"/>
        <w:numPr>
          <w:ilvl w:val="0"/>
          <w:numId w:val="13"/>
        </w:numPr>
      </w:pPr>
      <w:r>
        <w:t xml:space="preserve">Version Control: </w:t>
      </w:r>
      <w:proofErr w:type="spellStart"/>
      <w:r>
        <w:t>Git</w:t>
      </w:r>
      <w:proofErr w:type="spellEnd"/>
      <w:r>
        <w:t>, GitHub</w:t>
      </w:r>
    </w:p>
    <w:p w:rsidR="00DE7BA0" w:rsidRDefault="00DE7BA0" w:rsidP="00DE7BA0">
      <w:pPr>
        <w:pStyle w:val="ListParagraph"/>
        <w:numPr>
          <w:ilvl w:val="0"/>
          <w:numId w:val="13"/>
        </w:numPr>
      </w:pPr>
      <w:r w:rsidRPr="00CB7378">
        <w:t>Content Management Systems: WordPress</w:t>
      </w:r>
    </w:p>
    <w:p w:rsidR="00DE7BA0" w:rsidRDefault="00DE7BA0" w:rsidP="00DE7BA0">
      <w:pPr>
        <w:pStyle w:val="ListParagraph"/>
        <w:numPr>
          <w:ilvl w:val="0"/>
          <w:numId w:val="13"/>
        </w:numPr>
      </w:pPr>
      <w:r w:rsidRPr="00DE7BA0">
        <w:t>Other: Responsive Design, RESTful APIs, Agile Methodologies</w:t>
      </w:r>
    </w:p>
    <w:p w:rsidR="007664B9" w:rsidRDefault="007664B9" w:rsidP="007664B9"/>
    <w:p w:rsidR="00DE7BA0" w:rsidRDefault="00DE7BA0" w:rsidP="007664B9"/>
    <w:p w:rsidR="004633D3" w:rsidRDefault="00C41E3B">
      <w:pPr>
        <w:pStyle w:val="Heading1"/>
      </w:pPr>
      <w:r>
        <w:t>Experience</w:t>
      </w:r>
    </w:p>
    <w:p w:rsidR="004633D3" w:rsidRDefault="00C41E3B">
      <w:pPr>
        <w:pStyle w:val="Heading2"/>
      </w:pPr>
      <w:r>
        <w:t>Junior Web Developer Intern</w:t>
      </w:r>
    </w:p>
    <w:p w:rsidR="004633D3" w:rsidRDefault="00CB7378">
      <w:proofErr w:type="spellStart"/>
      <w:r>
        <w:t>Ropat</w:t>
      </w:r>
      <w:proofErr w:type="spellEnd"/>
      <w:r>
        <w:t xml:space="preserve"> System</w:t>
      </w:r>
      <w:r w:rsidR="00C41E3B">
        <w:t xml:space="preserve">| </w:t>
      </w:r>
      <w:proofErr w:type="spellStart"/>
      <w:r>
        <w:t>Apewosika</w:t>
      </w:r>
      <w:proofErr w:type="spellEnd"/>
      <w:r w:rsidR="00C41E3B">
        <w:t xml:space="preserve">, </w:t>
      </w:r>
      <w:r>
        <w:t>Cape Coast</w:t>
      </w:r>
      <w:r w:rsidR="00C41E3B">
        <w:t xml:space="preserve"> | </w:t>
      </w:r>
      <w:r>
        <w:t>March</w:t>
      </w:r>
      <w:r w:rsidR="00C41E3B">
        <w:t xml:space="preserve">, </w:t>
      </w:r>
      <w:r w:rsidR="00EB0B56">
        <w:t>2022</w:t>
      </w:r>
      <w:r w:rsidR="00C41E3B">
        <w:t xml:space="preserve"> - </w:t>
      </w:r>
      <w:r>
        <w:t>August</w:t>
      </w:r>
      <w:r w:rsidR="00C41E3B">
        <w:t xml:space="preserve">, </w:t>
      </w:r>
      <w:r>
        <w:t>2024</w:t>
      </w:r>
    </w:p>
    <w:p w:rsidR="004633D3" w:rsidRDefault="00C41E3B">
      <w:r>
        <w:t xml:space="preserve">- Assisted in the development and maintenance of the company website using HTML, CSS, </w:t>
      </w:r>
      <w:r w:rsidR="00CB7378">
        <w:t xml:space="preserve">Bootstrap </w:t>
      </w:r>
      <w:r>
        <w:t>and JavaScript.</w:t>
      </w:r>
      <w:r>
        <w:br/>
        <w:t>- Collaborated with senior developers to implement new features and fix bugs.</w:t>
      </w:r>
      <w:r>
        <w:br/>
        <w:t>- Participated in code reviews and contributed to improving code quality.</w:t>
      </w:r>
      <w:r>
        <w:br/>
        <w:t>- Worked on optimizing the website for better performance and responsiveness.</w:t>
      </w:r>
    </w:p>
    <w:p w:rsidR="004633D3" w:rsidRDefault="00C41E3B">
      <w:pPr>
        <w:pStyle w:val="Heading2"/>
      </w:pPr>
      <w:r>
        <w:t>Freelance Web Developer</w:t>
      </w:r>
    </w:p>
    <w:p w:rsidR="004633D3" w:rsidRDefault="00C41E3B">
      <w:r>
        <w:t xml:space="preserve">Self-employed | </w:t>
      </w:r>
      <w:proofErr w:type="spellStart"/>
      <w:r w:rsidR="00CB7378">
        <w:t>Apewosika</w:t>
      </w:r>
      <w:proofErr w:type="spellEnd"/>
      <w:r>
        <w:t xml:space="preserve">, </w:t>
      </w:r>
      <w:r w:rsidR="00CB7378">
        <w:t xml:space="preserve">Cape Coast </w:t>
      </w:r>
    </w:p>
    <w:p w:rsidR="004633D3" w:rsidRDefault="00C41E3B">
      <w:r>
        <w:lastRenderedPageBreak/>
        <w:t>- Developed and maintained websites for small businesses and individuals.</w:t>
      </w:r>
      <w:r>
        <w:br/>
        <w:t>- Communicated with clients to understand their needs and provide suitable web solutions.</w:t>
      </w:r>
      <w:r>
        <w:br/>
        <w:t>- Utilized various front-end and back-end technologies to build dynamic and responsive websites.</w:t>
      </w:r>
      <w:r>
        <w:br/>
        <w:t>- Ensured cross-browser compatibility and optimized websites for mobile devices.</w:t>
      </w:r>
    </w:p>
    <w:p w:rsidR="004633D3" w:rsidRDefault="00C41E3B">
      <w:pPr>
        <w:pStyle w:val="Heading1"/>
      </w:pPr>
      <w:r>
        <w:t>Education</w:t>
      </w:r>
    </w:p>
    <w:p w:rsidR="004633D3" w:rsidRDefault="00C41E3B">
      <w:pPr>
        <w:pStyle w:val="Heading2"/>
      </w:pPr>
      <w:r>
        <w:t xml:space="preserve">Bachelor of Science in </w:t>
      </w:r>
      <w:r w:rsidR="00FC602A">
        <w:t>Information</w:t>
      </w:r>
      <w:r w:rsidR="00CB7378">
        <w:t xml:space="preserve"> </w:t>
      </w:r>
      <w:r w:rsidR="00FC602A">
        <w:t>Technology (</w:t>
      </w:r>
      <w:r w:rsidR="00CB7378">
        <w:t>In Progress)</w:t>
      </w:r>
    </w:p>
    <w:p w:rsidR="004633D3" w:rsidRDefault="00C41E3B">
      <w:r>
        <w:t xml:space="preserve">University </w:t>
      </w:r>
      <w:r w:rsidR="00FC602A">
        <w:t>of</w:t>
      </w:r>
      <w:r w:rsidR="00CB7378">
        <w:t xml:space="preserve"> Cape Coast</w:t>
      </w:r>
      <w:r>
        <w:t xml:space="preserve">| </w:t>
      </w:r>
      <w:r w:rsidR="00CB7378">
        <w:t>Central Region</w:t>
      </w:r>
      <w:r>
        <w:t xml:space="preserve"> | </w:t>
      </w:r>
      <w:r w:rsidR="00FC602A">
        <w:t>Expected Graduation: December, 2025</w:t>
      </w:r>
    </w:p>
    <w:p w:rsidR="00FC602A" w:rsidRDefault="00FC602A">
      <w:r w:rsidRPr="00FC602A">
        <w:t>Currently in the 3rd year of study.</w:t>
      </w:r>
    </w:p>
    <w:p w:rsidR="004633D3" w:rsidRDefault="00C41E3B">
      <w:r>
        <w:t>- Relevant coursework: Web Development, Database Management, Software Engineering, Algorithms, Data Structures.</w:t>
      </w:r>
      <w:r>
        <w:br/>
        <w:t xml:space="preserve">- Projects: </w:t>
      </w:r>
      <w:r w:rsidR="00CB7378">
        <w:t>Created a biography website about a lecturer, created a working Student Chat application.</w:t>
      </w:r>
    </w:p>
    <w:p w:rsidR="004633D3" w:rsidRDefault="00C41E3B">
      <w:pPr>
        <w:pStyle w:val="Heading1"/>
      </w:pPr>
      <w:r>
        <w:t>Projects</w:t>
      </w:r>
    </w:p>
    <w:p w:rsidR="004633D3" w:rsidRDefault="00FC602A">
      <w:pPr>
        <w:pStyle w:val="Heading2"/>
      </w:pPr>
      <w:r>
        <w:t xml:space="preserve">Student </w:t>
      </w:r>
      <w:proofErr w:type="spellStart"/>
      <w:r>
        <w:t>Konnect</w:t>
      </w:r>
      <w:proofErr w:type="spellEnd"/>
      <w:r w:rsidR="007664B9">
        <w:t xml:space="preserve"> - </w:t>
      </w:r>
      <w:r w:rsidR="007664B9" w:rsidRPr="007664B9">
        <w:t>https://github.com/mireku098/student_konnect</w:t>
      </w:r>
    </w:p>
    <w:p w:rsidR="004633D3" w:rsidRDefault="00FC602A">
      <w:r>
        <w:t xml:space="preserve">Chat platform for students to learn and cooperate with each other. </w:t>
      </w:r>
    </w:p>
    <w:p w:rsidR="004633D3" w:rsidRDefault="00C41E3B">
      <w:r>
        <w:t xml:space="preserve">- Technologies used: </w:t>
      </w:r>
      <w:r w:rsidR="00FC602A">
        <w:t>Html, CSS, Bootstrap, JavaScript,</w:t>
      </w:r>
      <w:r w:rsidR="00E565F6" w:rsidRPr="00E565F6">
        <w:t xml:space="preserve"> </w:t>
      </w:r>
      <w:proofErr w:type="spellStart"/>
      <w:r w:rsidR="00E565F6">
        <w:t>Jquery</w:t>
      </w:r>
      <w:proofErr w:type="spellEnd"/>
      <w:r w:rsidR="00E565F6">
        <w:t>,</w:t>
      </w:r>
      <w:r w:rsidR="00FC602A">
        <w:t xml:space="preserve"> PHP</w:t>
      </w:r>
      <w:r w:rsidR="00EB0B56">
        <w:t xml:space="preserve"> and MySQL</w:t>
      </w:r>
      <w:r>
        <w:br/>
        <w:t xml:space="preserve">- Key achievements: </w:t>
      </w:r>
      <w:r w:rsidR="00FC602A">
        <w:t>Learnt how to integrate separate system to form the main project such as the friend request system and the chat system to finish it.</w:t>
      </w:r>
    </w:p>
    <w:p w:rsidR="004633D3" w:rsidRDefault="00FC602A">
      <w:pPr>
        <w:pStyle w:val="Heading2"/>
      </w:pPr>
      <w:r>
        <w:t>OCR Hub</w:t>
      </w:r>
      <w:r w:rsidR="007664B9">
        <w:t xml:space="preserve"> - https://ocrhub.42web.io</w:t>
      </w:r>
    </w:p>
    <w:p w:rsidR="004633D3" w:rsidRDefault="00F760F4">
      <w:r>
        <w:t>An</w:t>
      </w:r>
      <w:r w:rsidR="00FC602A">
        <w:t xml:space="preserve"> optical character recognition software that extracts and displays the visible content of images and pdfs.</w:t>
      </w:r>
    </w:p>
    <w:p w:rsidR="004633D3" w:rsidRPr="00EB0B56" w:rsidRDefault="00C41E3B" w:rsidP="00FC602A">
      <w:pPr>
        <w:rPr>
          <w:vertAlign w:val="subscript"/>
        </w:rPr>
      </w:pPr>
      <w:r>
        <w:t xml:space="preserve">- Technologies used: </w:t>
      </w:r>
      <w:proofErr w:type="spellStart"/>
      <w:r w:rsidR="00EB0B56">
        <w:t>PHP,Flask</w:t>
      </w:r>
      <w:proofErr w:type="spellEnd"/>
      <w:r w:rsidR="00E565F6">
        <w:br/>
        <w:t xml:space="preserve">- Key achievements:  </w:t>
      </w:r>
      <w:r w:rsidR="00EB0B56">
        <w:t>This is a project I learnt how to integrate APIs and learn Flask.</w:t>
      </w:r>
    </w:p>
    <w:p w:rsidR="00F760F4" w:rsidRPr="00EB0B56" w:rsidRDefault="00F760F4" w:rsidP="00F760F4">
      <w:pPr>
        <w:pStyle w:val="Heading2"/>
        <w:rPr>
          <w:vertAlign w:val="subscript"/>
        </w:rPr>
      </w:pPr>
      <w:r>
        <w:t>TTS with TTSMMS</w:t>
      </w:r>
      <w:r w:rsidR="007664B9">
        <w:t xml:space="preserve"> - </w:t>
      </w:r>
      <w:r w:rsidR="007664B9" w:rsidRPr="007664B9">
        <w:t>https://github.com/mireku098/prof_biography</w:t>
      </w:r>
    </w:p>
    <w:p w:rsidR="00E565F6" w:rsidRDefault="00E565F6" w:rsidP="00F760F4">
      <w:r w:rsidRPr="00E565F6">
        <w:t>This application allows you to conv</w:t>
      </w:r>
      <w:r w:rsidR="00EB0B56">
        <w:t xml:space="preserve">ert text to speech using the </w:t>
      </w:r>
      <w:proofErr w:type="spellStart"/>
      <w:r w:rsidR="00EB0B56">
        <w:t>tts</w:t>
      </w:r>
      <w:r w:rsidRPr="00E565F6">
        <w:t>mms</w:t>
      </w:r>
      <w:proofErr w:type="spellEnd"/>
      <w:r w:rsidRPr="00E565F6">
        <w:t xml:space="preserve"> library by Meta AI.</w:t>
      </w:r>
      <w:r>
        <w:t xml:space="preserve"> </w:t>
      </w:r>
      <w:r w:rsidR="00F760F4">
        <w:t>An area of natural language processing (NLP) where written text is converted into spoken audio.</w:t>
      </w:r>
    </w:p>
    <w:p w:rsidR="00F760F4" w:rsidRDefault="00F760F4" w:rsidP="00F760F4">
      <w:r>
        <w:t>- Technologies used: Flask, Html,</w:t>
      </w:r>
      <w:r w:rsidR="00E565F6">
        <w:t xml:space="preserve"> Bootstrap and JQuery </w:t>
      </w:r>
      <w:r>
        <w:br/>
        <w:t xml:space="preserve">- Key achievements: I was able to integrate services running on different platforms (Google </w:t>
      </w:r>
      <w:proofErr w:type="spellStart"/>
      <w:r>
        <w:t>Colab</w:t>
      </w:r>
      <w:proofErr w:type="spellEnd"/>
      <w:r>
        <w:t xml:space="preserve"> and a PHP web server) to create a seamless user experience.</w:t>
      </w:r>
    </w:p>
    <w:p w:rsidR="007664B9" w:rsidRDefault="007664B9" w:rsidP="007664B9">
      <w:pPr>
        <w:pStyle w:val="Heading2"/>
      </w:pPr>
      <w:proofErr w:type="spellStart"/>
      <w:r>
        <w:lastRenderedPageBreak/>
        <w:t>Afropsycho</w:t>
      </w:r>
      <w:proofErr w:type="spellEnd"/>
      <w:r>
        <w:t xml:space="preserve"> -   </w:t>
      </w:r>
      <w:r w:rsidRPr="007664B9">
        <w:t>https://afropsycho1.wordpress.com/</w:t>
      </w:r>
    </w:p>
    <w:p w:rsidR="007664B9" w:rsidRDefault="007664B9" w:rsidP="007664B9">
      <w:r>
        <w:t xml:space="preserve">This </w:t>
      </w:r>
      <w:r w:rsidR="00DE7BA0">
        <w:t>website is to showcase the products an entrepreneur sells.</w:t>
      </w:r>
    </w:p>
    <w:p w:rsidR="00F760F4" w:rsidRDefault="007664B9" w:rsidP="00FC602A">
      <w:r>
        <w:t xml:space="preserve">- Technologies used: </w:t>
      </w:r>
      <w:r w:rsidR="00EB0B56">
        <w:t>WordPress</w:t>
      </w:r>
      <w:r>
        <w:br/>
        <w:t xml:space="preserve">- Key achievements:  </w:t>
      </w:r>
      <w:r w:rsidR="00DE7BA0">
        <w:t xml:space="preserve">This was my first </w:t>
      </w:r>
      <w:r w:rsidR="00EB0B56">
        <w:t>WordPress</w:t>
      </w:r>
      <w:r w:rsidR="00DE7BA0">
        <w:t xml:space="preserve"> freelance project.</w:t>
      </w:r>
    </w:p>
    <w:p w:rsidR="00EB0B56" w:rsidRDefault="00EB0B56" w:rsidP="00EB0B56">
      <w:pPr>
        <w:pStyle w:val="Heading2"/>
      </w:pPr>
      <w:r>
        <w:t xml:space="preserve">Contact crud -   </w:t>
      </w:r>
      <w:r w:rsidRPr="00EB0B56">
        <w:t>https://github.com/mireku098/phonebook_app</w:t>
      </w:r>
    </w:p>
    <w:p w:rsidR="00EB0B56" w:rsidRDefault="00EB0B56" w:rsidP="00EB0B56">
      <w:r>
        <w:t>A CRUD application to store and create contacts.</w:t>
      </w:r>
    </w:p>
    <w:p w:rsidR="00EB0B56" w:rsidRDefault="00EB0B56" w:rsidP="00EB0B56">
      <w:r>
        <w:t>- Technologies used: Html, CSS, Bootstrap, JavaScript and PHP.</w:t>
      </w:r>
      <w:r>
        <w:br/>
        <w:t>- Key achievements:  This is a p</w:t>
      </w:r>
      <w:r w:rsidRPr="00EB0B56">
        <w:t xml:space="preserve">roject that </w:t>
      </w:r>
      <w:proofErr w:type="spellStart"/>
      <w:r w:rsidRPr="00EB0B56">
        <w:t>i</w:t>
      </w:r>
      <w:proofErr w:type="spellEnd"/>
      <w:r w:rsidRPr="00EB0B56">
        <w:t xml:space="preserve"> worked on to learn both frontend an</w:t>
      </w:r>
      <w:r>
        <w:t>d back end development using PHP.</w:t>
      </w:r>
    </w:p>
    <w:p w:rsidR="00EB0B56" w:rsidRDefault="00EB0B56" w:rsidP="00FC602A"/>
    <w:sectPr w:rsidR="00EB0B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241B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B07FC0"/>
    <w:multiLevelType w:val="hybridMultilevel"/>
    <w:tmpl w:val="64E4D8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F113B"/>
    <w:multiLevelType w:val="hybridMultilevel"/>
    <w:tmpl w:val="57560B38"/>
    <w:lvl w:ilvl="0" w:tplc="FE6C21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86E47"/>
    <w:multiLevelType w:val="hybridMultilevel"/>
    <w:tmpl w:val="BF907F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77B72"/>
    <w:multiLevelType w:val="hybridMultilevel"/>
    <w:tmpl w:val="3E884BA8"/>
    <w:lvl w:ilvl="0" w:tplc="FE6C21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79321">
    <w:abstractNumId w:val="8"/>
  </w:num>
  <w:num w:numId="2" w16cid:durableId="1584872693">
    <w:abstractNumId w:val="6"/>
  </w:num>
  <w:num w:numId="3" w16cid:durableId="1681202026">
    <w:abstractNumId w:val="5"/>
  </w:num>
  <w:num w:numId="4" w16cid:durableId="500317347">
    <w:abstractNumId w:val="4"/>
  </w:num>
  <w:num w:numId="5" w16cid:durableId="950018613">
    <w:abstractNumId w:val="7"/>
  </w:num>
  <w:num w:numId="6" w16cid:durableId="427121441">
    <w:abstractNumId w:val="3"/>
  </w:num>
  <w:num w:numId="7" w16cid:durableId="943805525">
    <w:abstractNumId w:val="2"/>
  </w:num>
  <w:num w:numId="8" w16cid:durableId="1749037932">
    <w:abstractNumId w:val="1"/>
  </w:num>
  <w:num w:numId="9" w16cid:durableId="517088651">
    <w:abstractNumId w:val="0"/>
  </w:num>
  <w:num w:numId="10" w16cid:durableId="1409378666">
    <w:abstractNumId w:val="12"/>
  </w:num>
  <w:num w:numId="11" w16cid:durableId="61832239">
    <w:abstractNumId w:val="10"/>
  </w:num>
  <w:num w:numId="12" w16cid:durableId="44330496">
    <w:abstractNumId w:val="9"/>
  </w:num>
  <w:num w:numId="13" w16cid:durableId="4345236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260"/>
    <w:rsid w:val="00034616"/>
    <w:rsid w:val="0006063C"/>
    <w:rsid w:val="0015074B"/>
    <w:rsid w:val="0029639D"/>
    <w:rsid w:val="00326F90"/>
    <w:rsid w:val="004633D3"/>
    <w:rsid w:val="004C6A66"/>
    <w:rsid w:val="007664B9"/>
    <w:rsid w:val="007904ED"/>
    <w:rsid w:val="0085380B"/>
    <w:rsid w:val="00AA1D8D"/>
    <w:rsid w:val="00B47730"/>
    <w:rsid w:val="00C41E3B"/>
    <w:rsid w:val="00CB0664"/>
    <w:rsid w:val="00CB7378"/>
    <w:rsid w:val="00DE7BA0"/>
    <w:rsid w:val="00E0088B"/>
    <w:rsid w:val="00E565F6"/>
    <w:rsid w:val="00EB0B56"/>
    <w:rsid w:val="00F760F4"/>
    <w:rsid w:val="00FC602A"/>
    <w:rsid w:val="00FC693F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32F89A"/>
  <w14:defaultImageDpi w14:val="300"/>
  <w15:docId w15:val="{CBB886E6-64A6-40CA-ADBA-6146625E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F760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38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mireku098.github.io/portfolio/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3DB651-B014-4EEF-B67F-09DF61F4D77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Mireku</cp:lastModifiedBy>
  <cp:revision>3</cp:revision>
  <dcterms:created xsi:type="dcterms:W3CDTF">2024-08-02T13:08:00Z</dcterms:created>
  <dcterms:modified xsi:type="dcterms:W3CDTF">2024-08-02T13:08:00Z</dcterms:modified>
  <cp:category/>
</cp:coreProperties>
</file>